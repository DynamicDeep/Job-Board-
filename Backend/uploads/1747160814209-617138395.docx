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5D2477" w14:textId="32BCA848" w:rsidR="00B0031F" w:rsidRDefault="00000000">
      <w:r>
        <w:rPr>
          <w:b/>
        </w:rPr>
        <w:t>Deep Ahir</w:t>
      </w:r>
    </w:p>
    <w:p w14:paraId="204CB8A8" w14:textId="77777777" w:rsidR="00B0031F" w:rsidRDefault="00000000">
      <w:r>
        <w:t>23 Ellis Avenue, Leicester, LE4 5LB | 07818286965 | deepbahir2277@gmail.com</w:t>
      </w:r>
    </w:p>
    <w:p w14:paraId="49D1E7DF" w14:textId="14B93061" w:rsidR="007B7587" w:rsidRDefault="00000000">
      <w:r>
        <w:t>LinkedIn: www.linkedin.com/in/deep-ahir-a80691290 | GitHub: github.com/</w:t>
      </w:r>
      <w:proofErr w:type="spellStart"/>
      <w:r>
        <w:t>DynamicDeep</w:t>
      </w:r>
      <w:proofErr w:type="spellEnd"/>
    </w:p>
    <w:p w14:paraId="62508134" w14:textId="77777777" w:rsidR="00B0031F" w:rsidRDefault="00000000">
      <w:pPr>
        <w:pStyle w:val="Heading1"/>
      </w:pPr>
      <w:bookmarkStart w:id="0" w:name="_Hlk195657257"/>
      <w:r>
        <w:t>Professional Summary</w:t>
      </w:r>
    </w:p>
    <w:bookmarkEnd w:id="0"/>
    <w:p w14:paraId="45798EC4" w14:textId="77777777" w:rsidR="00B0031F" w:rsidRDefault="00000000">
      <w:r>
        <w:t>Motivated and detail-oriented final-year Computer Science student with hands-on experience in full-stack development. Skilled in React.js, Node.js, JavaScript, and MongoDB with a strong passion for building modern web applications. Adept at problem-solving, working collaboratively in agile teams, and delivering high-quality code. Seeking a graduate software developer role to contribute to innovative projects and grow as a professional.</w:t>
      </w:r>
    </w:p>
    <w:p w14:paraId="6366DE1A" w14:textId="77777777" w:rsidR="00B0031F" w:rsidRDefault="00000000">
      <w:pPr>
        <w:pStyle w:val="Heading1"/>
      </w:pPr>
      <w:r>
        <w:t>Technical Skills</w:t>
      </w:r>
    </w:p>
    <w:p w14:paraId="7C6370AC" w14:textId="77777777" w:rsidR="00B0031F" w:rsidRDefault="00000000">
      <w:r>
        <w:t>Languages: JavaScript, Python, Java, C#</w:t>
      </w:r>
    </w:p>
    <w:p w14:paraId="0DE65F8A" w14:textId="77777777" w:rsidR="00B0031F" w:rsidRDefault="00000000">
      <w:r>
        <w:t>Frontend: HTML, CSS, Material-UI, React.js</w:t>
      </w:r>
    </w:p>
    <w:p w14:paraId="59EBD7B8" w14:textId="77777777" w:rsidR="00B0031F" w:rsidRDefault="00000000">
      <w:r>
        <w:t>Backend: Node.js, Express.js</w:t>
      </w:r>
    </w:p>
    <w:p w14:paraId="47BF9C96" w14:textId="77777777" w:rsidR="00B0031F" w:rsidRDefault="00000000">
      <w:r>
        <w:t>Database: MongoDB, SQL</w:t>
      </w:r>
    </w:p>
    <w:p w14:paraId="1CE7122B" w14:textId="77777777" w:rsidR="00B0031F" w:rsidRDefault="00000000">
      <w:r>
        <w:t>Tools/Other: Git, GitHub, Agile, Visual Studio Code</w:t>
      </w:r>
    </w:p>
    <w:p w14:paraId="67B0AFC5" w14:textId="77777777" w:rsidR="00B0031F" w:rsidRDefault="00000000">
      <w:pPr>
        <w:pStyle w:val="Heading1"/>
      </w:pPr>
      <w:r>
        <w:t>Education</w:t>
      </w:r>
    </w:p>
    <w:p w14:paraId="00540298" w14:textId="77777777" w:rsidR="00B0031F" w:rsidRDefault="00000000">
      <w:r>
        <w:t>BSc (Hons) Computer Science | De Montfort University, Leicester</w:t>
      </w:r>
    </w:p>
    <w:p w14:paraId="31F43585" w14:textId="77777777" w:rsidR="00B0031F" w:rsidRDefault="00000000">
      <w:r>
        <w:t>Jan 2023 – Present | Expected Grade: First Class Honours</w:t>
      </w:r>
    </w:p>
    <w:p w14:paraId="00B600EB" w14:textId="77777777" w:rsidR="00B0031F" w:rsidRDefault="00000000">
      <w:r>
        <w:t>Relevant Modules: Advanced Web Development, Big Data &amp; Machine Learning, Software Development, Data Structures and Algorithms, Agile Development Team Project</w:t>
      </w:r>
    </w:p>
    <w:p w14:paraId="614DF1D0" w14:textId="77777777" w:rsidR="00B0031F" w:rsidRDefault="00000000">
      <w:pPr>
        <w:pStyle w:val="Heading1"/>
      </w:pPr>
      <w:r>
        <w:t>Work Experience</w:t>
      </w:r>
    </w:p>
    <w:p w14:paraId="0642AC7B" w14:textId="77777777" w:rsidR="00B0031F" w:rsidRDefault="00000000">
      <w:r>
        <w:t>McDonald’s, Crew Team Member | Leicester | Mar 2023 – Present</w:t>
      </w:r>
    </w:p>
    <w:p w14:paraId="46DFA98C" w14:textId="77777777" w:rsidR="00B0031F" w:rsidRDefault="00000000">
      <w:r>
        <w:t>- Delivered exceptional customer service and resolved customer queries promptly</w:t>
      </w:r>
    </w:p>
    <w:p w14:paraId="0D7848EA" w14:textId="77777777" w:rsidR="00B0031F" w:rsidRDefault="00000000">
      <w:r>
        <w:t>- Collaborated in a fast-paced team environment and supported team leaders during busy hours</w:t>
      </w:r>
    </w:p>
    <w:p w14:paraId="5A91DF72" w14:textId="77777777" w:rsidR="00B0031F" w:rsidRDefault="00000000">
      <w:r>
        <w:t>- Managed electronic tills and cash handling with accuracy</w:t>
      </w:r>
    </w:p>
    <w:p w14:paraId="2935F939" w14:textId="77777777" w:rsidR="00B0031F" w:rsidRDefault="00000000">
      <w:r>
        <w:t>- Helped shift managers run the kitchen during peak hours</w:t>
      </w:r>
    </w:p>
    <w:p w14:paraId="16A6CD43" w14:textId="77777777" w:rsidR="00B0031F" w:rsidRDefault="00000000">
      <w:pPr>
        <w:pStyle w:val="Heading1"/>
      </w:pPr>
      <w:r>
        <w:lastRenderedPageBreak/>
        <w:t>Projects</w:t>
      </w:r>
    </w:p>
    <w:p w14:paraId="181D36BE" w14:textId="77777777" w:rsidR="00B0031F" w:rsidRDefault="00000000">
      <w:r>
        <w:t>Job Board Web App (Ongoing Final Year Project)</w:t>
      </w:r>
    </w:p>
    <w:p w14:paraId="33C9E1BA" w14:textId="77777777" w:rsidR="00B0031F" w:rsidRDefault="00000000">
      <w:r>
        <w:t>- Developed a full-stack job board platform using React.js, Node.js, Express.js, and MongoDB</w:t>
      </w:r>
    </w:p>
    <w:p w14:paraId="62E57A14" w14:textId="77777777" w:rsidR="00B0031F" w:rsidRDefault="00000000">
      <w:r>
        <w:t>- Designed a responsive UI with Material-UI for job listings and user profiles</w:t>
      </w:r>
    </w:p>
    <w:p w14:paraId="1889457B" w14:textId="77777777" w:rsidR="00B0031F" w:rsidRDefault="00000000">
      <w:r>
        <w:t>- Implemented CRUD operations for job posts and personalized job recommendations</w:t>
      </w:r>
    </w:p>
    <w:p w14:paraId="653B4EF5" w14:textId="77777777" w:rsidR="00B0031F" w:rsidRDefault="00000000">
      <w:r>
        <w:t>Book Store E-commerce Site</w:t>
      </w:r>
    </w:p>
    <w:p w14:paraId="2F50ED96" w14:textId="77777777" w:rsidR="00B0031F" w:rsidRDefault="00000000">
      <w:r>
        <w:t>- Built as part of an Agile development project using C#, HTML, JavaScript, CSS, and SQL</w:t>
      </w:r>
    </w:p>
    <w:p w14:paraId="4EB77280" w14:textId="77777777" w:rsidR="00B0031F" w:rsidRDefault="00000000">
      <w:r>
        <w:t>- Managed the stock management system and led a 5-member team as Scrum Master</w:t>
      </w:r>
    </w:p>
    <w:p w14:paraId="6EB07EA0" w14:textId="77777777" w:rsidR="00B0031F" w:rsidRDefault="00000000">
      <w:r>
        <w:t>Mini Games (Tic-Tac-Toe, Rock Paper Scissors)</w:t>
      </w:r>
    </w:p>
    <w:p w14:paraId="03F6B012" w14:textId="77777777" w:rsidR="00B0031F" w:rsidRDefault="00000000">
      <w:r>
        <w:t>- Built browser games using JavaScript to improve logic and UI skills</w:t>
      </w:r>
    </w:p>
    <w:p w14:paraId="29CD6467" w14:textId="77777777" w:rsidR="00B0031F" w:rsidRDefault="00000000">
      <w:r>
        <w:t>Amazon Clone</w:t>
      </w:r>
    </w:p>
    <w:p w14:paraId="4791904B" w14:textId="77777777" w:rsidR="00B0031F" w:rsidRDefault="00000000">
      <w:r>
        <w:t>- Developed a front-end clone of Amazon to improve layout, routing, and styling skills</w:t>
      </w:r>
    </w:p>
    <w:p w14:paraId="36597506" w14:textId="77777777" w:rsidR="00B0031F" w:rsidRDefault="00000000">
      <w:pPr>
        <w:pStyle w:val="Heading1"/>
      </w:pPr>
      <w:r>
        <w:t>Interest Areas</w:t>
      </w:r>
    </w:p>
    <w:p w14:paraId="20EB309D" w14:textId="77777777" w:rsidR="00B0031F" w:rsidRDefault="00000000">
      <w:r>
        <w:t>Web Development, Big Data &amp; Machine Learning</w:t>
      </w:r>
    </w:p>
    <w:p w14:paraId="79B4AACF" w14:textId="77777777" w:rsidR="00B0031F" w:rsidRDefault="00000000">
      <w:pPr>
        <w:pStyle w:val="Heading1"/>
      </w:pPr>
      <w:r>
        <w:t>References</w:t>
      </w:r>
    </w:p>
    <w:p w14:paraId="2309B4BF" w14:textId="77777777" w:rsidR="00B0031F" w:rsidRDefault="00000000">
      <w:r>
        <w:t>Available upon request</w:t>
      </w:r>
    </w:p>
    <w:sectPr w:rsidR="00B0031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5398604">
    <w:abstractNumId w:val="8"/>
  </w:num>
  <w:num w:numId="2" w16cid:durableId="1701591522">
    <w:abstractNumId w:val="6"/>
  </w:num>
  <w:num w:numId="3" w16cid:durableId="15423533">
    <w:abstractNumId w:val="5"/>
  </w:num>
  <w:num w:numId="4" w16cid:durableId="311954121">
    <w:abstractNumId w:val="4"/>
  </w:num>
  <w:num w:numId="5" w16cid:durableId="1908998603">
    <w:abstractNumId w:val="7"/>
  </w:num>
  <w:num w:numId="6" w16cid:durableId="1115828022">
    <w:abstractNumId w:val="3"/>
  </w:num>
  <w:num w:numId="7" w16cid:durableId="172382099">
    <w:abstractNumId w:val="2"/>
  </w:num>
  <w:num w:numId="8" w16cid:durableId="1806193585">
    <w:abstractNumId w:val="1"/>
  </w:num>
  <w:num w:numId="9" w16cid:durableId="2037542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365"/>
    <w:rsid w:val="007B7587"/>
    <w:rsid w:val="00AA1D8D"/>
    <w:rsid w:val="00B0031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5E69E7"/>
  <w14:defaultImageDpi w14:val="300"/>
  <w15:docId w15:val="{2B215135-3C52-4E50-9A4B-2C48C8D3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Deep Ahir</cp:lastModifiedBy>
  <cp:revision>2</cp:revision>
  <dcterms:created xsi:type="dcterms:W3CDTF">2013-12-23T23:15:00Z</dcterms:created>
  <dcterms:modified xsi:type="dcterms:W3CDTF">2025-04-16T00:02:00Z</dcterms:modified>
  <cp:category/>
</cp:coreProperties>
</file>